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Sample Document</w:t>
      </w:r>
    </w:p>
    <w:p>
      <w:r>
        <w:t>This is a sample file containing random content.</w:t>
      </w:r>
    </w:p>
    <w:p>
      <w:r>
        <w:t>It is used to test bots that read documents.</w:t>
      </w:r>
    </w:p>
    <w:p/>
    <w:p>
      <w:r>
        <w:t>Topics include:</w:t>
      </w:r>
    </w:p>
    <w:p>
      <w:r>
        <w:t>- Natural Language Processing</w:t>
      </w:r>
    </w:p>
    <w:p>
      <w:r>
        <w:t>- Machine Learning</w:t>
      </w:r>
    </w:p>
    <w:p>
      <w:r>
        <w:t>- Document Parsing</w:t>
      </w:r>
    </w:p>
    <w:p/>
    <w:p>
      <w:r>
        <w:t>End of file.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